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TikTok OAuth サーバー構築手順書（Fork 方式）</w:t>
      </w:r>
    </w:p>
    <w:p>
      <w:pPr>
        <w:pStyle w:val="Heading1"/>
      </w:pPr>
      <w:r>
        <w:t>1. GitHub アカウント作成</w:t>
      </w:r>
    </w:p>
    <w:p>
      <w:r>
        <w:t>1. https://github.com/ にアクセスして Sign up。</w:t>
        <w:br/>
        <w:t>2. 必要情報を入力しアカウントを作成。</w:t>
        <w:br/>
        <w:t>3. セキュリティのため 2FA（二要素認証）の有効化を推奨します。</w:t>
      </w:r>
    </w:p>
    <w:p>
      <w:pPr>
        <w:pStyle w:val="Heading1"/>
      </w:pPr>
      <w:r>
        <w:t>2. リポジトリ作成（Fork）</w:t>
      </w:r>
    </w:p>
    <w:p>
      <w:r>
        <w:t>1. https://github.com/taigababa/tiktok-auth-server を開く。</w:t>
        <w:br/>
        <w:t>2. 右上の “Fork” ボタンを押し、自分のアカウント配下にリポジトリを作成。</w:t>
        <w:br/>
        <w:t>3. 作成後、`forked from taigababa/tiktok-auth-server` と表示されます。</w:t>
      </w:r>
    </w:p>
    <w:p>
      <w:pPr>
        <w:pStyle w:val="Heading1"/>
      </w:pPr>
      <w:r>
        <w:t>3. Render への登録</w:t>
      </w:r>
    </w:p>
    <w:p>
      <w:r>
        <w:t>1. https://render.com にアクセスして Sign up。</w:t>
        <w:br/>
        <w:t>2. GitHub アカウントを連携します。</w:t>
        <w:br/>
        <w:t>3. ダッシュボードで “New +” → “Web Service” を選択。</w:t>
        <w:br/>
        <w:t>4. 先ほど fork したリポジトリを選択します。</w:t>
      </w:r>
    </w:p>
    <w:p>
      <w:pPr>
        <w:pStyle w:val="Heading1"/>
      </w:pPr>
      <w:r>
        <w:t>4. Render のデプロイ設定</w:t>
      </w:r>
    </w:p>
    <w:p>
      <w:r>
        <w:t>- Branch: main</w:t>
        <w:br/>
        <w:t>- Runtime: Dockerfile があれば Docker、それ以外は Go Buildpack</w:t>
        <w:br/>
        <w:t>- Build Command: 例 `go build -o server ./...`</w:t>
        <w:br/>
        <w:t>- Start Command: 例 `./server` または `go run ./cmd/server`</w:t>
        <w:br/>
        <w:t>- Environment Variables に TikTok Client ID/Secret, Redirect URI などを設定</w:t>
        <w:br/>
        <w:t>- 注意: アプリは Render の `PORT` 環境変数でリッスンする必要があります</w:t>
      </w:r>
    </w:p>
    <w:p>
      <w:pPr>
        <w:pStyle w:val="Heading1"/>
      </w:pPr>
      <w:r>
        <w:t>5. TikTok for Developers アカウント作成</w:t>
      </w:r>
    </w:p>
    <w:p>
      <w:r>
        <w:t>1. https://developers.tiktok.com/ にアクセスし Sign up。</w:t>
        <w:br/>
        <w:t>2. Developer 情報を入力して登録。</w:t>
      </w:r>
    </w:p>
    <w:p>
      <w:pPr>
        <w:pStyle w:val="Heading1"/>
      </w:pPr>
      <w:r>
        <w:t>6. TikTok アプリの作成</w:t>
      </w:r>
    </w:p>
    <w:p>
      <w:r>
        <w:t>1. My Apps → Create App。</w:t>
        <w:br/>
        <w:t>2. App name, Category, Website などを入力。</w:t>
        <w:br/>
        <w:t>3. OAuth2 設定 → Redirect URL に Render の `https://&lt;service&gt;.onrender.com/oauth/callback` を追加。</w:t>
        <w:br/>
        <w:t>4. Client ID/Secret を取得し、Render の環境変数に設定。</w:t>
        <w:br/>
        <w:t>5. 必要な Scope を追加し、App Review を申請。</w:t>
      </w:r>
    </w:p>
    <w:p>
      <w:pPr>
        <w:pStyle w:val="Heading1"/>
      </w:pPr>
      <w:r>
        <w:t>7. デプロイ確認</w:t>
      </w:r>
    </w:p>
    <w:p>
      <w:r>
        <w:t>1. Render 上で Deploy を実行。</w:t>
        <w:br/>
        <w:t>2. ブラウザで `https://&lt;service&gt;.onrender.com/` にアクセスし疎通確認。</w:t>
        <w:br/>
        <w:t>3. `/oauth/login` からログインフローをテストし、TikTok 同意画面 → コールバックまで成功するか確認。</w:t>
      </w:r>
    </w:p>
    <w:p>
      <w:pPr>
        <w:pStyle w:val="Heading1"/>
      </w:pPr>
      <w:r>
        <w:t>8. 変更の取り込み（upstream 設定）</w:t>
      </w:r>
    </w:p>
    <w:p>
      <w:r>
        <w:t>1. ローカルで clone 後、upstream を登録：</w:t>
        <w:br/>
        <w:t xml:space="preserve">   ```</w:t>
        <w:br/>
        <w:t xml:space="preserve">   git remote add upstream https://github.com/taigababa/tiktok-auth-server.git</w:t>
        <w:br/>
        <w:t xml:space="preserve">   git fetch upstream</w:t>
        <w:br/>
        <w:t xml:space="preserve">   git merge upstream/main</w:t>
        <w:br/>
        <w:t xml:space="preserve">   git push origin main</w:t>
        <w:br/>
        <w:t xml:space="preserve">   ```</w:t>
        <w:br/>
        <w:t>2. GitHub 上でも “Sync fork” ボタンで追従可能です。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